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3E7" w:rsidRDefault="007F4C5A">
      <w:pPr>
        <w:pStyle w:val="Heading1"/>
        <w:spacing w:after="0"/>
      </w:pPr>
      <w:bookmarkStart w:id="0" w:name="_GoBack"/>
      <w:bookmarkEnd w:id="0"/>
      <w:r>
        <w:rPr>
          <w:rFonts w:ascii="Cambria" w:hAnsi="Cambria"/>
          <w:color w:val="000000"/>
        </w:rPr>
        <w:t>sidebar help</w:t>
      </w:r>
    </w:p>
    <w:p w:rsidR="007A73E7" w:rsidRDefault="007F4C5A">
      <w:pPr>
        <w:pStyle w:val="Heading1"/>
        <w:spacing w:after="0"/>
      </w:pPr>
      <w:r>
        <w:rPr>
          <w:rFonts w:ascii="Cambria" w:hAnsi="Cambria"/>
          <w:color w:val="000000"/>
          <w:u w:val="single"/>
        </w:rPr>
        <w:t>Goal</w:t>
      </w:r>
    </w:p>
    <w:p w:rsidR="007A73E7" w:rsidRDefault="007F4C5A">
      <w:pPr>
        <w:spacing w:after="0"/>
      </w:pPr>
      <w:r>
        <w:rPr>
          <w:rFonts w:ascii="Cambria" w:hAnsi="Cambria"/>
          <w:color w:val="000000"/>
        </w:rPr>
        <w:t xml:space="preserve">Give the user an easy place to access </w:t>
      </w:r>
      <w:proofErr w:type="spellStart"/>
      <w:r>
        <w:rPr>
          <w:rFonts w:ascii="Cambria" w:hAnsi="Cambria"/>
          <w:color w:val="000000"/>
        </w:rPr>
        <w:t>Redkix</w:t>
      </w:r>
      <w:proofErr w:type="spellEnd"/>
      <w:r>
        <w:rPr>
          <w:rFonts w:ascii="Cambria" w:hAnsi="Cambria"/>
          <w:color w:val="000000"/>
        </w:rPr>
        <w:t xml:space="preserve"> FAQs, contact support, “live” help with Patrick, find our blog etc.</w:t>
      </w:r>
    </w:p>
    <w:p w:rsidR="007A73E7" w:rsidRDefault="007F4C5A">
      <w:pPr>
        <w:pStyle w:val="Heading1"/>
        <w:spacing w:after="0"/>
      </w:pPr>
      <w:r>
        <w:rPr>
          <w:rFonts w:ascii="Cambria" w:hAnsi="Cambria"/>
          <w:color w:val="000000"/>
          <w:u w:val="single"/>
        </w:rPr>
        <w:t>Requirements</w:t>
      </w:r>
    </w:p>
    <w:p w:rsidR="007A73E7" w:rsidRDefault="007F4C5A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User should be able to click on a help icon in the sidebar to open the help menu</w:t>
      </w:r>
    </w:p>
    <w:p w:rsidR="007A73E7" w:rsidRDefault="007F4C5A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 xml:space="preserve">Items in the help menu should </w:t>
      </w:r>
      <w:r>
        <w:rPr>
          <w:rFonts w:ascii="Cambria" w:hAnsi="Cambria"/>
          <w:color w:val="000000"/>
        </w:rPr>
        <w:t xml:space="preserve">open a new tab/window in the </w:t>
      </w:r>
      <w:proofErr w:type="gramStart"/>
      <w:r>
        <w:rPr>
          <w:rFonts w:ascii="Cambria" w:hAnsi="Cambria"/>
          <w:color w:val="000000"/>
        </w:rPr>
        <w:t>users</w:t>
      </w:r>
      <w:proofErr w:type="gramEnd"/>
      <w:r>
        <w:rPr>
          <w:rFonts w:ascii="Cambria" w:hAnsi="Cambria"/>
          <w:color w:val="000000"/>
        </w:rPr>
        <w:t xml:space="preserve"> default browser</w:t>
      </w:r>
    </w:p>
    <w:p w:rsidR="007A73E7" w:rsidRDefault="007F4C5A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 xml:space="preserve">Clicking on the ‘Chat with Patrick from </w:t>
      </w:r>
      <w:proofErr w:type="spellStart"/>
      <w:r>
        <w:rPr>
          <w:rFonts w:ascii="Cambria" w:hAnsi="Cambria"/>
          <w:color w:val="000000"/>
        </w:rPr>
        <w:t>Redkix</w:t>
      </w:r>
      <w:proofErr w:type="spellEnd"/>
      <w:r>
        <w:rPr>
          <w:rFonts w:ascii="Cambria" w:hAnsi="Cambria"/>
          <w:color w:val="000000"/>
        </w:rPr>
        <w:t xml:space="preserve">’ should open </w:t>
      </w:r>
      <w:proofErr w:type="spellStart"/>
      <w:r>
        <w:rPr>
          <w:rFonts w:ascii="Cambria" w:hAnsi="Cambria"/>
          <w:color w:val="000000"/>
        </w:rPr>
        <w:t>Patricks</w:t>
      </w:r>
      <w:proofErr w:type="spellEnd"/>
      <w:r>
        <w:rPr>
          <w:rFonts w:ascii="Cambria" w:hAnsi="Cambria"/>
          <w:color w:val="000000"/>
        </w:rPr>
        <w:t xml:space="preserve"> DM in the sidebar and mark it as favorite.</w:t>
      </w:r>
    </w:p>
    <w:p w:rsidR="007A73E7" w:rsidRDefault="007F4C5A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Avatar should update if Patrick changes his avatar</w:t>
      </w:r>
    </w:p>
    <w:p w:rsidR="007A73E7" w:rsidRDefault="007F4C5A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Avatar should show the online status of Pa</w:t>
      </w:r>
      <w:r>
        <w:rPr>
          <w:rFonts w:ascii="Cambria" w:hAnsi="Cambria"/>
          <w:color w:val="000000"/>
        </w:rPr>
        <w:t>trick always as ‘online’</w:t>
      </w:r>
    </w:p>
    <w:p w:rsidR="007A73E7" w:rsidRDefault="007F4C5A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Clicking on the “Getting Your Team Onboard” item should open the invite view modal</w:t>
      </w:r>
    </w:p>
    <w:p w:rsidR="007A73E7" w:rsidRDefault="007F4C5A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Remove the settings button and instead make the users avatar clickable to open settings</w:t>
      </w:r>
    </w:p>
    <w:p w:rsidR="007A73E7" w:rsidRDefault="007F4C5A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? Icon is always green to stand out</w:t>
      </w:r>
    </w:p>
    <w:p w:rsidR="007A73E7" w:rsidRDefault="007F4C5A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Items in the menu should</w:t>
      </w:r>
      <w:r>
        <w:rPr>
          <w:rFonts w:ascii="Cambria" w:hAnsi="Cambria"/>
          <w:color w:val="000000"/>
        </w:rPr>
        <w:t xml:space="preserve"> have hover states (gray background), the same as our other popover menus</w:t>
      </w:r>
    </w:p>
    <w:p w:rsidR="007A73E7" w:rsidRDefault="007F4C5A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 xml:space="preserve">There should be </w:t>
      </w:r>
      <w:proofErr w:type="gramStart"/>
      <w:r>
        <w:rPr>
          <w:rFonts w:ascii="Cambria" w:hAnsi="Cambria"/>
          <w:color w:val="000000"/>
        </w:rPr>
        <w:t>a</w:t>
      </w:r>
      <w:proofErr w:type="gramEnd"/>
      <w:r>
        <w:rPr>
          <w:rFonts w:ascii="Cambria" w:hAnsi="Cambria"/>
          <w:color w:val="000000"/>
        </w:rPr>
        <w:t xml:space="preserve"> 8px padding on the top and bottom around the first and last menu item in each section</w:t>
      </w:r>
    </w:p>
    <w:p w:rsidR="007A73E7" w:rsidRDefault="007F4C5A">
      <w:pPr>
        <w:spacing w:after="0"/>
      </w:pPr>
      <w:r>
        <w:br/>
      </w:r>
    </w:p>
    <w:p w:rsidR="007A73E7" w:rsidRDefault="007F4C5A">
      <w:pPr>
        <w:pStyle w:val="Heading1"/>
        <w:spacing w:after="0"/>
      </w:pPr>
      <w:r>
        <w:rPr>
          <w:rFonts w:ascii="Cambria" w:hAnsi="Cambria"/>
          <w:color w:val="000000"/>
          <w:u w:val="single"/>
        </w:rPr>
        <w:t>Links</w:t>
      </w:r>
    </w:p>
    <w:p w:rsidR="007A73E7" w:rsidRDefault="007F4C5A">
      <w:pPr>
        <w:spacing w:after="0"/>
      </w:pPr>
      <w:r>
        <w:rPr>
          <w:rFonts w:ascii="Cambria" w:hAnsi="Cambria"/>
          <w:b/>
          <w:color w:val="000000"/>
        </w:rPr>
        <w:t>Getting Started</w:t>
      </w:r>
    </w:p>
    <w:p w:rsidR="007A73E7" w:rsidRDefault="007F4C5A">
      <w:pPr>
        <w:spacing w:after="0"/>
      </w:pPr>
      <w:r>
        <w:rPr>
          <w:rFonts w:ascii="Cambria" w:hAnsi="Cambria"/>
          <w:color w:val="000000"/>
        </w:rPr>
        <w:t>Learn the Basics – Open Intercom FAQ to the “Learn the</w:t>
      </w:r>
      <w:r>
        <w:rPr>
          <w:rFonts w:ascii="Cambria" w:hAnsi="Cambria"/>
          <w:color w:val="000000"/>
        </w:rPr>
        <w:t xml:space="preserve"> Basics” Guide </w:t>
      </w:r>
      <w:hyperlink r:id="rId5">
        <w:r>
          <w:rPr>
            <w:rFonts w:ascii="Cambria" w:hAnsi="Cambria"/>
            <w:color w:val="0000FF"/>
            <w:u w:val="single"/>
          </w:rPr>
          <w:t>http://help.redkix.com/redkix-basics/getting-started-with-redkix</w:t>
        </w:r>
      </w:hyperlink>
    </w:p>
    <w:p w:rsidR="007A73E7" w:rsidRDefault="007F4C5A">
      <w:pPr>
        <w:spacing w:after="0"/>
      </w:pPr>
      <w:r>
        <w:br/>
      </w:r>
    </w:p>
    <w:p w:rsidR="007A73E7" w:rsidRDefault="007F4C5A">
      <w:pPr>
        <w:spacing w:after="0"/>
      </w:pPr>
      <w:r>
        <w:rPr>
          <w:rFonts w:ascii="Cambria" w:hAnsi="Cambria"/>
          <w:color w:val="000000"/>
        </w:rPr>
        <w:t>Getting Your Team Onboard – Open the Invite Modal</w:t>
      </w:r>
    </w:p>
    <w:p w:rsidR="007A73E7" w:rsidRDefault="007F4C5A">
      <w:pPr>
        <w:spacing w:after="0"/>
      </w:pPr>
      <w:r>
        <w:br/>
      </w:r>
    </w:p>
    <w:p w:rsidR="007A73E7" w:rsidRDefault="007F4C5A">
      <w:pPr>
        <w:spacing w:after="0"/>
      </w:pPr>
      <w:r>
        <w:rPr>
          <w:rFonts w:ascii="Cambria" w:hAnsi="Cambria"/>
          <w:b/>
          <w:color w:val="000000"/>
        </w:rPr>
        <w:t>Help &amp; Support</w:t>
      </w:r>
    </w:p>
    <w:p w:rsidR="007A73E7" w:rsidRDefault="007F4C5A">
      <w:pPr>
        <w:spacing w:after="0"/>
      </w:pPr>
      <w:r>
        <w:rPr>
          <w:rFonts w:ascii="Cambria" w:hAnsi="Cambria"/>
          <w:color w:val="000000"/>
        </w:rPr>
        <w:t xml:space="preserve">Chat with Patrick from </w:t>
      </w:r>
      <w:proofErr w:type="spellStart"/>
      <w:r>
        <w:rPr>
          <w:rFonts w:ascii="Cambria" w:hAnsi="Cambria"/>
          <w:color w:val="000000"/>
        </w:rPr>
        <w:t>Redkix</w:t>
      </w:r>
      <w:proofErr w:type="spellEnd"/>
      <w:r>
        <w:rPr>
          <w:rFonts w:ascii="Cambria" w:hAnsi="Cambria"/>
          <w:color w:val="000000"/>
        </w:rPr>
        <w:t xml:space="preserve"> – Open a DM with Patrick and add him to favorites</w:t>
      </w:r>
    </w:p>
    <w:p w:rsidR="007A73E7" w:rsidRDefault="007F4C5A">
      <w:pPr>
        <w:spacing w:after="0"/>
      </w:pPr>
      <w:r>
        <w:rPr>
          <w:rFonts w:ascii="Cambria" w:hAnsi="Cambria"/>
          <w:color w:val="000000"/>
        </w:rPr>
        <w:t>FAQ &amp; Documentation – Open Intercom FAQ in new tab in browser</w:t>
      </w:r>
    </w:p>
    <w:p w:rsidR="007A73E7" w:rsidRDefault="007F4C5A">
      <w:pPr>
        <w:spacing w:after="0"/>
      </w:pPr>
      <w:hyperlink r:id="rId6">
        <w:r>
          <w:rPr>
            <w:rFonts w:ascii="Cambria" w:hAnsi="Cambria"/>
            <w:color w:val="0000FF"/>
            <w:u w:val="single"/>
          </w:rPr>
          <w:t>http://help.redkix.com</w:t>
        </w:r>
      </w:hyperlink>
    </w:p>
    <w:p w:rsidR="007A73E7" w:rsidRDefault="007F4C5A">
      <w:pPr>
        <w:spacing w:after="0"/>
      </w:pPr>
      <w:r>
        <w:rPr>
          <w:rFonts w:ascii="Cambria" w:hAnsi="Cambria"/>
          <w:color w:val="000000"/>
        </w:rPr>
        <w:t>Release Notes – Open Intercom to Release Notes section to current versi</w:t>
      </w:r>
      <w:r>
        <w:rPr>
          <w:rFonts w:ascii="Cambria" w:hAnsi="Cambria"/>
          <w:color w:val="000000"/>
        </w:rPr>
        <w:t>on</w:t>
      </w:r>
    </w:p>
    <w:p w:rsidR="007A73E7" w:rsidRDefault="007F4C5A">
      <w:pPr>
        <w:spacing w:after="0"/>
      </w:pPr>
      <w:hyperlink r:id="rId7">
        <w:r>
          <w:rPr>
            <w:rFonts w:ascii="Cambria" w:hAnsi="Cambria"/>
            <w:color w:val="0000FF"/>
            <w:u w:val="single"/>
          </w:rPr>
          <w:t>http://help.redkix.com/redkix-basics/release-notes</w:t>
        </w:r>
      </w:hyperlink>
    </w:p>
    <w:p w:rsidR="007A73E7" w:rsidRDefault="007F4C5A">
      <w:pPr>
        <w:spacing w:after="0"/>
      </w:pPr>
      <w:r>
        <w:lastRenderedPageBreak/>
        <w:br/>
      </w:r>
    </w:p>
    <w:p w:rsidR="007A73E7" w:rsidRDefault="007F4C5A">
      <w:pPr>
        <w:spacing w:after="0"/>
      </w:pPr>
      <w:r>
        <w:rPr>
          <w:rFonts w:ascii="Cambria" w:hAnsi="Cambria"/>
          <w:b/>
          <w:color w:val="000000"/>
        </w:rPr>
        <w:t>Additional Resources</w:t>
      </w:r>
    </w:p>
    <w:p w:rsidR="007A73E7" w:rsidRDefault="007F4C5A">
      <w:pPr>
        <w:spacing w:after="0"/>
      </w:pPr>
      <w:proofErr w:type="spellStart"/>
      <w:r>
        <w:rPr>
          <w:rFonts w:ascii="Cambria" w:hAnsi="Cambria"/>
          <w:color w:val="000000"/>
        </w:rPr>
        <w:t>Redkix</w:t>
      </w:r>
      <w:proofErr w:type="spellEnd"/>
      <w:r>
        <w:rPr>
          <w:rFonts w:ascii="Cambria" w:hAnsi="Cambria"/>
          <w:color w:val="000000"/>
        </w:rPr>
        <w:t xml:space="preserve"> Blog – Open redkix.com/blog in new tab in browser</w:t>
      </w:r>
    </w:p>
    <w:p w:rsidR="007A73E7" w:rsidRDefault="007F4C5A">
      <w:pPr>
        <w:spacing w:after="0"/>
      </w:pPr>
      <w:proofErr w:type="spellStart"/>
      <w:r>
        <w:rPr>
          <w:rFonts w:ascii="Cambria" w:hAnsi="Cambria"/>
          <w:color w:val="000000"/>
        </w:rPr>
        <w:t>Redkix</w:t>
      </w:r>
      <w:proofErr w:type="spellEnd"/>
      <w:r>
        <w:rPr>
          <w:rFonts w:ascii="Cambria" w:hAnsi="Cambria"/>
          <w:color w:val="000000"/>
        </w:rPr>
        <w:t xml:space="preserve"> Twitter –</w:t>
      </w:r>
      <w:r>
        <w:rPr>
          <w:rFonts w:ascii="Cambria" w:hAnsi="Cambria"/>
          <w:color w:val="000000"/>
        </w:rPr>
        <w:t xml:space="preserve"> Open twitter.com/</w:t>
      </w:r>
      <w:proofErr w:type="spellStart"/>
      <w:r>
        <w:rPr>
          <w:rFonts w:ascii="Cambria" w:hAnsi="Cambria"/>
          <w:color w:val="000000"/>
        </w:rPr>
        <w:t>redkix</w:t>
      </w:r>
      <w:proofErr w:type="spellEnd"/>
      <w:r>
        <w:rPr>
          <w:rFonts w:ascii="Cambria" w:hAnsi="Cambria"/>
          <w:color w:val="000000"/>
        </w:rPr>
        <w:t xml:space="preserve"> in a new tab in browser</w:t>
      </w:r>
    </w:p>
    <w:p w:rsidR="007A73E7" w:rsidRDefault="007F4C5A">
      <w:pPr>
        <w:spacing w:after="0"/>
      </w:pPr>
      <w:r>
        <w:br/>
      </w:r>
    </w:p>
    <w:sectPr w:rsidR="007A73E7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51C15"/>
    <w:multiLevelType w:val="multilevel"/>
    <w:tmpl w:val="2158B8E4"/>
    <w:lvl w:ilvl="0">
      <w:start w:val="1"/>
      <w:numFmt w:val="none"/>
      <w:lvlText w:val="%1"/>
      <w:lvlJc w:val="left"/>
      <w:pPr>
        <w:ind w:left="960" w:hanging="360"/>
      </w:pPr>
    </w:lvl>
    <w:lvl w:ilvl="1">
      <w:start w:val="1"/>
      <w:numFmt w:val="none"/>
      <w:lvlText w:val="%2"/>
      <w:lvlJc w:val="left"/>
      <w:pPr>
        <w:ind w:left="156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E7"/>
    <w:rsid w:val="007A73E7"/>
    <w:rsid w:val="007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5BA790-5633-44E2-8723-D4A8FCB0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elp.redkix.com/redkix-basics/release-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redkix.com/" TargetMode="External"/><Relationship Id="rId5" Type="http://schemas.openxmlformats.org/officeDocument/2006/relationships/hyperlink" Target="http://help.redkix.com/redkix-basics/getting-started-with-redki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2017-09-13T14:01:00Z</dcterms:created>
  <dcterms:modified xsi:type="dcterms:W3CDTF">2017-09-13T14:01:00Z</dcterms:modified>
</cp:coreProperties>
</file>